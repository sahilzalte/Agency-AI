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B365E2" w14:textId="77777777" w:rsidR="00D16950" w:rsidRDefault="00000000">
      <w:pPr>
        <w:pStyle w:val="Heading1"/>
      </w:pPr>
      <w:r>
        <w:t>📌 Project Overview — Digital Agency Website</w:t>
      </w:r>
    </w:p>
    <w:p w14:paraId="79585202" w14:textId="77777777" w:rsidR="00D16950" w:rsidRDefault="00000000">
      <w:r>
        <w:t>This project is a modern, fully responsive website built for a digital agency using React JS and Tailwind CSS, enhanced with Framer Motion animations for smooth UI transitions. The site will be designed with professional hover effects, scroll animations, and interactive components to make it visually appealing and engaging.</w:t>
      </w:r>
    </w:p>
    <w:p w14:paraId="4C4F1ECC" w14:textId="77777777" w:rsidR="00D16950" w:rsidRDefault="00000000">
      <w:pPr>
        <w:pStyle w:val="Heading2"/>
      </w:pPr>
      <w:r>
        <w:t>🎯 Project Goal</w:t>
      </w:r>
    </w:p>
    <w:p w14:paraId="125D4C8F" w14:textId="77777777" w:rsidR="00D16950" w:rsidRDefault="00000000">
      <w:r>
        <w:t>To create a high-performance, visually attractive, and fully functional digital agency website that:</w:t>
      </w:r>
    </w:p>
    <w:p w14:paraId="204EB243" w14:textId="77777777" w:rsidR="00D16950" w:rsidRDefault="00000000">
      <w:pPr>
        <w:pStyle w:val="ListBullet"/>
      </w:pPr>
      <w:r>
        <w:t>Highlights services in a clean and professional way</w:t>
      </w:r>
    </w:p>
    <w:p w14:paraId="0619838B" w14:textId="77777777" w:rsidR="00D16950" w:rsidRDefault="00000000">
      <w:pPr>
        <w:pStyle w:val="ListBullet"/>
      </w:pPr>
      <w:r>
        <w:t>Engages users with animations &amp; interactive effects</w:t>
      </w:r>
    </w:p>
    <w:p w14:paraId="1BD81EC0" w14:textId="77777777" w:rsidR="00D16950" w:rsidRDefault="00000000">
      <w:pPr>
        <w:pStyle w:val="ListBullet"/>
      </w:pPr>
      <w:r>
        <w:t>Allows customers to contact the agency via an integrated contact form</w:t>
      </w:r>
    </w:p>
    <w:p w14:paraId="4D206884" w14:textId="77777777" w:rsidR="00D16950" w:rsidRDefault="00000000">
      <w:pPr>
        <w:pStyle w:val="ListBullet"/>
      </w:pPr>
      <w:r>
        <w:t>Sends form submissions directly to the admin's email</w:t>
      </w:r>
    </w:p>
    <w:p w14:paraId="6F5675B4" w14:textId="77777777" w:rsidR="00D16950" w:rsidRDefault="00000000">
      <w:pPr>
        <w:pStyle w:val="Heading2"/>
      </w:pPr>
      <w:r>
        <w:t>⚙️ Tech Stack</w:t>
      </w:r>
    </w:p>
    <w:p w14:paraId="62EE6DDA" w14:textId="77777777" w:rsidR="00D16950" w:rsidRDefault="00000000">
      <w:pPr>
        <w:pStyle w:val="ListBullet"/>
      </w:pPr>
      <w:r>
        <w:t>Frontend Framework: React JS (Vite or CRA for setup)</w:t>
      </w:r>
    </w:p>
    <w:p w14:paraId="6FF940F3" w14:textId="77777777" w:rsidR="00D16950" w:rsidRDefault="00000000">
      <w:pPr>
        <w:pStyle w:val="ListBullet"/>
      </w:pPr>
      <w:r>
        <w:t>Styling: Tailwind CSS for responsive, utility-first styling</w:t>
      </w:r>
    </w:p>
    <w:p w14:paraId="483D94AD" w14:textId="77777777" w:rsidR="00D16950" w:rsidRDefault="00000000">
      <w:pPr>
        <w:pStyle w:val="ListBullet"/>
      </w:pPr>
      <w:r>
        <w:t>Animations: Framer Motion for page transitions, fade-ins, and interactive effects</w:t>
      </w:r>
    </w:p>
    <w:p w14:paraId="7D7D87FC" w14:textId="77777777" w:rsidR="00D16950" w:rsidRDefault="00000000">
      <w:pPr>
        <w:pStyle w:val="ListBullet"/>
      </w:pPr>
      <w:r>
        <w:t>Form Handling: EmailJS or a backend API for sending emails</w:t>
      </w:r>
    </w:p>
    <w:p w14:paraId="53D6D844" w14:textId="77777777" w:rsidR="00D16950" w:rsidRDefault="00000000">
      <w:pPr>
        <w:pStyle w:val="ListBullet"/>
      </w:pPr>
      <w:r>
        <w:t>Deployment: Vercel / Netlify (free hosting, fast global delivery)</w:t>
      </w:r>
    </w:p>
    <w:p w14:paraId="74337D25" w14:textId="77777777" w:rsidR="00D16950" w:rsidRDefault="00000000">
      <w:pPr>
        <w:pStyle w:val="Heading2"/>
      </w:pPr>
      <w:r>
        <w:t>🛠 Core Features</w:t>
      </w:r>
    </w:p>
    <w:p w14:paraId="7654E97A" w14:textId="77777777" w:rsidR="00D16950" w:rsidRDefault="00000000">
      <w:pPr>
        <w:pStyle w:val="ListNumber"/>
      </w:pPr>
      <w:r>
        <w:t>Hero Section:</w:t>
      </w:r>
    </w:p>
    <w:p w14:paraId="328DE309" w14:textId="77777777" w:rsidR="00D16950" w:rsidRDefault="00000000">
      <w:pPr>
        <w:pStyle w:val="ListBullet2"/>
      </w:pPr>
      <w:r>
        <w:t>Full-screen intro with framer motion animations</w:t>
      </w:r>
    </w:p>
    <w:p w14:paraId="084B9189" w14:textId="77777777" w:rsidR="00D16950" w:rsidRDefault="00000000">
      <w:pPr>
        <w:pStyle w:val="ListBullet2"/>
      </w:pPr>
      <w:r>
        <w:t>Catchy heading &amp; subheading</w:t>
      </w:r>
    </w:p>
    <w:p w14:paraId="561AF043" w14:textId="77777777" w:rsidR="00D16950" w:rsidRDefault="00000000">
      <w:pPr>
        <w:pStyle w:val="ListBullet2"/>
      </w:pPr>
      <w:r>
        <w:t>Call-to-action (CTA) buttons</w:t>
      </w:r>
    </w:p>
    <w:p w14:paraId="62801CB8" w14:textId="77777777" w:rsidR="00D16950" w:rsidRDefault="00000000">
      <w:pPr>
        <w:pStyle w:val="ListNumber"/>
      </w:pPr>
      <w:r>
        <w:t>Services Section:</w:t>
      </w:r>
    </w:p>
    <w:p w14:paraId="67DAABA3" w14:textId="77777777" w:rsidR="00D16950" w:rsidRDefault="00000000">
      <w:pPr>
        <w:pStyle w:val="ListBullet2"/>
      </w:pPr>
      <w:r>
        <w:t>Grid-based layout with hover animations</w:t>
      </w:r>
    </w:p>
    <w:p w14:paraId="4AF78287" w14:textId="77777777" w:rsidR="00D16950" w:rsidRDefault="00000000">
      <w:pPr>
        <w:pStyle w:val="ListBullet2"/>
      </w:pPr>
      <w:r>
        <w:t>Icons &amp; illustrations for each service</w:t>
      </w:r>
    </w:p>
    <w:p w14:paraId="1457479E" w14:textId="77777777" w:rsidR="00D16950" w:rsidRDefault="00000000">
      <w:pPr>
        <w:pStyle w:val="ListBullet2"/>
      </w:pPr>
      <w:r>
        <w:t>Smooth fade-in when scrolled into view</w:t>
      </w:r>
    </w:p>
    <w:p w14:paraId="73633251" w14:textId="77777777" w:rsidR="00D16950" w:rsidRDefault="00000000">
      <w:pPr>
        <w:pStyle w:val="ListNumber"/>
      </w:pPr>
      <w:r>
        <w:lastRenderedPageBreak/>
        <w:t>About Section:</w:t>
      </w:r>
    </w:p>
    <w:p w14:paraId="3F8E36ED" w14:textId="77777777" w:rsidR="00D16950" w:rsidRDefault="00000000">
      <w:pPr>
        <w:pStyle w:val="ListBullet2"/>
      </w:pPr>
      <w:r>
        <w:t>Story of the agency</w:t>
      </w:r>
    </w:p>
    <w:p w14:paraId="4DDDF258" w14:textId="77777777" w:rsidR="00D16950" w:rsidRDefault="00000000">
      <w:pPr>
        <w:pStyle w:val="ListBullet2"/>
      </w:pPr>
      <w:r>
        <w:t>Animated counters for years of experience, projects completed, etc.</w:t>
      </w:r>
    </w:p>
    <w:p w14:paraId="56A70869" w14:textId="77777777" w:rsidR="00D16950" w:rsidRDefault="00000000">
      <w:pPr>
        <w:pStyle w:val="ListNumber"/>
      </w:pPr>
      <w:r>
        <w:t>Portfolio / Work Showcase:</w:t>
      </w:r>
    </w:p>
    <w:p w14:paraId="60FA9A4E" w14:textId="77777777" w:rsidR="00D16950" w:rsidRDefault="00000000">
      <w:pPr>
        <w:pStyle w:val="ListBullet2"/>
      </w:pPr>
      <w:r>
        <w:t>Image grid with hover overlays &amp; project details</w:t>
      </w:r>
    </w:p>
    <w:p w14:paraId="08FE8D56" w14:textId="77777777" w:rsidR="00D16950" w:rsidRDefault="00000000">
      <w:pPr>
        <w:pStyle w:val="ListBullet2"/>
      </w:pPr>
      <w:r>
        <w:t>Animation on scroll</w:t>
      </w:r>
    </w:p>
    <w:p w14:paraId="2880DE68" w14:textId="77777777" w:rsidR="00D16950" w:rsidRDefault="00000000">
      <w:pPr>
        <w:pStyle w:val="ListNumber"/>
      </w:pPr>
      <w:r>
        <w:t>Testimonials:</w:t>
      </w:r>
    </w:p>
    <w:p w14:paraId="72E0FE2A" w14:textId="77777777" w:rsidR="00D16950" w:rsidRDefault="00000000">
      <w:pPr>
        <w:pStyle w:val="ListBullet2"/>
      </w:pPr>
      <w:r>
        <w:t>Slider/Carousel with client reviews</w:t>
      </w:r>
    </w:p>
    <w:p w14:paraId="3C838EEA" w14:textId="77777777" w:rsidR="00D16950" w:rsidRDefault="00000000">
      <w:pPr>
        <w:pStyle w:val="ListBullet2"/>
      </w:pPr>
      <w:r>
        <w:t>Animated transitions between slides</w:t>
      </w:r>
    </w:p>
    <w:p w14:paraId="1E0E7203" w14:textId="77777777" w:rsidR="00D16950" w:rsidRDefault="00000000">
      <w:pPr>
        <w:pStyle w:val="ListNumber"/>
      </w:pPr>
      <w:r>
        <w:t>Contact Form:</w:t>
      </w:r>
    </w:p>
    <w:p w14:paraId="2B38B01D" w14:textId="77777777" w:rsidR="00D16950" w:rsidRDefault="00000000">
      <w:pPr>
        <w:pStyle w:val="ListBullet2"/>
      </w:pPr>
      <w:r>
        <w:t>Name, Email, Message fields</w:t>
      </w:r>
    </w:p>
    <w:p w14:paraId="38C905E7" w14:textId="77777777" w:rsidR="00D16950" w:rsidRDefault="00000000">
      <w:pPr>
        <w:pStyle w:val="ListBullet2"/>
      </w:pPr>
      <w:r>
        <w:t>EmailJS integration so form submissions go to admin’s email</w:t>
      </w:r>
    </w:p>
    <w:p w14:paraId="12F43FB2" w14:textId="77777777" w:rsidR="00D16950" w:rsidRDefault="00000000">
      <w:pPr>
        <w:pStyle w:val="ListBullet2"/>
      </w:pPr>
      <w:r>
        <w:t>Success &amp; error toasts</w:t>
      </w:r>
    </w:p>
    <w:p w14:paraId="3F3C3BCC" w14:textId="77777777" w:rsidR="00D16950" w:rsidRDefault="00000000">
      <w:pPr>
        <w:pStyle w:val="ListNumber"/>
      </w:pPr>
      <w:r>
        <w:t>Responsive Navigation Bar:</w:t>
      </w:r>
    </w:p>
    <w:p w14:paraId="04CEDA6E" w14:textId="77777777" w:rsidR="00D16950" w:rsidRDefault="00000000">
      <w:pPr>
        <w:pStyle w:val="ListBullet2"/>
      </w:pPr>
      <w:r>
        <w:t>Sticky header with smooth scroll links</w:t>
      </w:r>
    </w:p>
    <w:p w14:paraId="0E9E4EDC" w14:textId="77777777" w:rsidR="00D16950" w:rsidRDefault="00000000">
      <w:pPr>
        <w:pStyle w:val="ListBullet2"/>
      </w:pPr>
      <w:r>
        <w:t>Hamburger menu for mobile</w:t>
      </w:r>
    </w:p>
    <w:p w14:paraId="6A43F76E" w14:textId="77777777" w:rsidR="00D16950" w:rsidRDefault="00000000">
      <w:pPr>
        <w:pStyle w:val="ListNumber"/>
      </w:pPr>
      <w:r>
        <w:t>Footer:</w:t>
      </w:r>
    </w:p>
    <w:p w14:paraId="4C7828ED" w14:textId="77777777" w:rsidR="00D16950" w:rsidRDefault="00000000">
      <w:pPr>
        <w:pStyle w:val="ListBullet2"/>
      </w:pPr>
      <w:r>
        <w:t>Quick links, social media icons, and agency address</w:t>
      </w:r>
    </w:p>
    <w:p w14:paraId="38C6F081" w14:textId="77777777" w:rsidR="00D16950" w:rsidRDefault="00000000">
      <w:pPr>
        <w:pStyle w:val="Heading2"/>
      </w:pPr>
      <w:r>
        <w:t>💡 UI/UX Highlights</w:t>
      </w:r>
    </w:p>
    <w:p w14:paraId="430547A0" w14:textId="77777777" w:rsidR="00D16950" w:rsidRDefault="00000000">
      <w:pPr>
        <w:pStyle w:val="ListBullet"/>
      </w:pPr>
      <w:r>
        <w:t>Framer Motion animations for smooth and professional feel</w:t>
      </w:r>
    </w:p>
    <w:p w14:paraId="3C9998E5" w14:textId="77777777" w:rsidR="00D16950" w:rsidRDefault="00000000">
      <w:pPr>
        <w:pStyle w:val="ListBullet"/>
      </w:pPr>
      <w:r>
        <w:t>Hover effects on buttons, cards, and images</w:t>
      </w:r>
    </w:p>
    <w:p w14:paraId="6B8B65E0" w14:textId="77777777" w:rsidR="00D16950" w:rsidRDefault="00000000">
      <w:pPr>
        <w:pStyle w:val="ListBullet"/>
      </w:pPr>
      <w:r>
        <w:t>Dark/Light mode (optional enhancement)</w:t>
      </w:r>
    </w:p>
    <w:p w14:paraId="5DD036AA" w14:textId="77777777" w:rsidR="00D16950" w:rsidRDefault="00000000">
      <w:pPr>
        <w:pStyle w:val="ListBullet"/>
      </w:pPr>
      <w:r>
        <w:t>100% responsive across desktop, tablet, and mobile</w:t>
      </w:r>
    </w:p>
    <w:p w14:paraId="17CDEE01" w14:textId="77777777" w:rsidR="00D16950" w:rsidRDefault="00000000">
      <w:pPr>
        <w:pStyle w:val="Heading2"/>
      </w:pPr>
      <w:r>
        <w:t>📤 Deployment Process</w:t>
      </w:r>
    </w:p>
    <w:p w14:paraId="52305276" w14:textId="77777777" w:rsidR="00D16950" w:rsidRDefault="00000000">
      <w:pPr>
        <w:pStyle w:val="ListBullet"/>
      </w:pPr>
      <w:r>
        <w:t>Build React app → npm run build</w:t>
      </w:r>
    </w:p>
    <w:p w14:paraId="22D85841" w14:textId="77777777" w:rsidR="00D16950" w:rsidRDefault="00000000">
      <w:pPr>
        <w:pStyle w:val="ListBullet"/>
      </w:pPr>
      <w:r>
        <w:t>Deploy to Vercel or Netlify (supports CI/CD for instant updates)</w:t>
      </w:r>
    </w:p>
    <w:p w14:paraId="0522B9E6" w14:textId="6C5B4C6F" w:rsidR="00D16950" w:rsidRDefault="00000000" w:rsidP="00E143A2">
      <w:pPr>
        <w:pStyle w:val="ListBullet"/>
      </w:pPr>
      <w:r>
        <w:t>Configure domain &amp; SSL</w:t>
      </w:r>
    </w:p>
    <w:sectPr w:rsidR="00D1695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angal">
    <w:panose1 w:val="00000400000000000000"/>
    <w:charset w:val="00"/>
    <w:family w:val="roman"/>
    <w:pitch w:val="variable"/>
    <w:sig w:usb0="00008003" w:usb1="00000000" w:usb2="00000000" w:usb3="00000000" w:csb0="00000001" w:csb1="00000000"/>
  </w:font>
  <w:font w:name="Poppins">
    <w:charset w:val="00"/>
    <w:family w:val="auto"/>
    <w:pitch w:val="variable"/>
    <w:sig w:usb0="00008007" w:usb1="00000000" w:usb2="00000000" w:usb3="00000000" w:csb0="00000093"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66850564">
    <w:abstractNumId w:val="8"/>
  </w:num>
  <w:num w:numId="2" w16cid:durableId="1880893074">
    <w:abstractNumId w:val="6"/>
  </w:num>
  <w:num w:numId="3" w16cid:durableId="225989638">
    <w:abstractNumId w:val="5"/>
  </w:num>
  <w:num w:numId="4" w16cid:durableId="1936285594">
    <w:abstractNumId w:val="4"/>
  </w:num>
  <w:num w:numId="5" w16cid:durableId="957640556">
    <w:abstractNumId w:val="7"/>
  </w:num>
  <w:num w:numId="6" w16cid:durableId="1637026733">
    <w:abstractNumId w:val="3"/>
  </w:num>
  <w:num w:numId="7" w16cid:durableId="1733650092">
    <w:abstractNumId w:val="2"/>
  </w:num>
  <w:num w:numId="8" w16cid:durableId="144665564">
    <w:abstractNumId w:val="1"/>
  </w:num>
  <w:num w:numId="9" w16cid:durableId="11476267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37FC5"/>
    <w:rsid w:val="00AA1D8D"/>
    <w:rsid w:val="00B47730"/>
    <w:rsid w:val="00CB0664"/>
    <w:rsid w:val="00D16950"/>
    <w:rsid w:val="00E143A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5F2C9A7"/>
  <w14:defaultImageDpi w14:val="300"/>
  <w15:docId w15:val="{5E3B8A73-02C4-45C8-916F-C01C79FBE3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Poppins" w:eastAsia="Poppins" w:hAnsi="Poppins"/>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333</Words>
  <Characters>1904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2233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SAHIL ‏‏‎ ‎</cp:lastModifiedBy>
  <cp:revision>2</cp:revision>
  <dcterms:created xsi:type="dcterms:W3CDTF">2013-12-23T23:15:00Z</dcterms:created>
  <dcterms:modified xsi:type="dcterms:W3CDTF">2025-08-15T17:56:00Z</dcterms:modified>
  <cp:category/>
</cp:coreProperties>
</file>